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test.</w:t>
      </w:r>
      <w:r>
        <w:hyperlink r:id="rId9">
          <w:r>
            <w:rPr/>
            <w:t xml:space="preserve">[1]  </w:t>
          </w:r>
        </w:hyperlink>
      </w:r>
    </w:p>
    <w:p>
      <w:r>
        <w:t xml:space="preserve"> One, two, three, four, five.</w:t>
      </w:r>
      <w:r>
        <w:hyperlink r:id="rId10">
          <w:r>
            <w:rPr/>
            <w:t xml:space="preserve">[2]  </w:t>
          </w:r>
        </w:hyperlink>
      </w:r>
    </w:p>
    <w:p>
      <w:r>
        <w:t xml:space="preserve"> Seven.</w:t>
      </w:r>
      <w:r>
        <w:hyperlink r:id="rId11">
          <w:r>
            <w:rPr/>
            <w:t xml:space="preserve">[3]  </w:t>
          </w:r>
        </w:hyperlink>
      </w:r>
    </w:p>
    <w:p>
      <w:r>
        <w:t xml:space="preserve"> Eight.</w:t>
      </w:r>
      <w:r>
        <w:hyperlink r:id="rId12">
          <w:r>
            <w:rPr/>
            <w:t xml:space="preserve">[4]  </w:t>
          </w:r>
        </w:hyperlink>
      </w:r>
    </w:p>
    <w:p>
      <w:r>
        <w:t xml:space="preserve"> Nine.</w:t>
      </w:r>
      <w:r>
        <w:hyperlink r:id="rId13">
          <w:r>
            <w:rPr/>
            <w:t xml:space="preserve">[5]  </w:t>
          </w:r>
        </w:hyperlink>
      </w:r>
    </w:p>
    <w:p>
      <w:r>
        <w:t xml:space="preserve"> Ten.</w:t>
      </w:r>
      <w:r>
        <w:hyperlink r:id="rId14">
          <w:r>
            <w:rPr/>
            <w:t xml:space="preserve">[6]  </w:t>
          </w:r>
        </w:hyperlink>
      </w:r>
    </w:p>
    <w:p>
      <w:r>
        <w:t xml:space="preserve"> Eleven.</w:t>
      </w:r>
      <w:r>
        <w:hyperlink r:id="rId15">
          <w:r>
            <w:rPr/>
            <w:t xml:space="preserve">[7]  </w:t>
          </w:r>
        </w:hyperlink>
      </w:r>
    </w:p>
    <w:p>
      <w:r>
        <w:t xml:space="preserve"> Twelve.</w:t>
      </w:r>
      <w:r>
        <w:hyperlink r:id="rId16">
          <w:r>
            <w:rPr/>
            <w:t xml:space="preserve">[8]  </w:t>
          </w:r>
        </w:hyperlink>
      </w:r>
    </w:p>
    <w:p>
      <w:r>
        <w:t xml:space="preserve"> Thirteen.</w:t>
      </w:r>
      <w:r>
        <w:hyperlink r:id="rId17">
          <w:r>
            <w:rPr/>
            <w:t xml:space="preserve">[9]  </w:t>
          </w:r>
        </w:hyperlink>
      </w:r>
    </w:p>
    <w:p>
      <w:r>
        <w:t xml:space="preserve"> Fourteen.</w:t>
      </w:r>
      <w:r>
        <w:hyperlink r:id="rId18">
          <w:r>
            <w:rPr/>
            <w:t xml:space="preserve">[10]  </w:t>
          </w:r>
        </w:hyperlink>
      </w:r>
    </w:p>
    <w:p>
      <w:r>
        <w:t xml:space="preserve"> Fifteen.</w:t>
      </w:r>
      <w:r>
        <w:hyperlink r:id="rId19">
          <w:r>
            <w:rPr/>
            <w:t xml:space="preserve">[11]  </w:t>
          </w:r>
        </w:hyperlink>
      </w:r>
    </w:p>
    <w:p>
      <w:r>
        <w:t xml:space="preserve"> Sixteen.</w:t>
      </w:r>
      <w:r>
        <w:hyperlink r:id="rId20">
          <w:r>
            <w:rPr/>
            <w:t xml:space="preserve">[12]  </w:t>
          </w:r>
        </w:hyperlink>
      </w:r>
    </w:p>
    <w:p>
      <w:r>
        <w:t xml:space="preserve"> Seventeen.</w:t>
      </w:r>
      <w:r>
        <w:hyperlink r:id="rId21">
          <w:r>
            <w:rPr/>
            <w:t xml:space="preserve">[13]  </w:t>
          </w:r>
        </w:hyperlink>
      </w:r>
    </w:p>
    <w:p>
      <w:r>
        <w:t xml:space="preserve"> Eighteen.</w:t>
      </w:r>
      <w:r>
        <w:hyperlink r:id="rId22">
          <w:r>
            <w:rPr/>
            <w:t xml:space="preserve">[14]  </w:t>
          </w:r>
        </w:hyperlink>
      </w:r>
    </w:p>
    <w:p>
      <w:r>
        <w:t xml:space="preserve"> Nineteen.</w:t>
      </w:r>
      <w:r>
        <w:hyperlink r:id="rId23">
          <w:r>
            <w:rPr/>
            <w:t xml:space="preserve">[15]  </w:t>
          </w:r>
        </w:hyperlink>
      </w:r>
    </w:p>
    <w:p>
      <w:r>
        <w:t xml:space="preserve"> Twenty.</w:t>
      </w:r>
      <w:r>
        <w:hyperlink r:id="rId24">
          <w:r>
            <w:rPr/>
            <w:t xml:space="preserve">[16]  </w:t>
          </w:r>
        </w:hyperlink>
      </w:r>
    </w:p>
    <w:p>
      <w:r>
        <w:t xml:space="preserve"> Twenty one twenty two twenty three, twenty four twenty five twenty six twenty seven twenty eight twenty nine thirty.</w:t>
      </w:r>
      <w:r>
        <w:hyperlink r:id="rId25">
          <w:r>
            <w:rPr/>
            <w:t xml:space="preserve">[17]  </w:t>
          </w:r>
        </w:hyperlink>
      </w:r>
    </w:p>
    <w:p>
      <w:r>
        <w:t xml:space="preserve"> That's the end of the test.</w:t>
      </w:r>
      <w:r>
        <w:hyperlink r:id="rId26">
          <w:r>
            <w:rPr/>
            <w:t xml:space="preserve">[18]  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udiotestexample.s3-eu-west-1.amazonaws.com/test1chunk1.mp3" TargetMode="External"/><Relationship Id="rId10" Type="http://schemas.openxmlformats.org/officeDocument/2006/relationships/hyperlink" Target="https://audiotestexample.s3-eu-west-1.amazonaws.com/test1chunk2.mp3" TargetMode="External"/><Relationship Id="rId11" Type="http://schemas.openxmlformats.org/officeDocument/2006/relationships/hyperlink" Target="https://audiotestexample.s3-eu-west-1.amazonaws.com/test1chunk3.mp3" TargetMode="External"/><Relationship Id="rId12" Type="http://schemas.openxmlformats.org/officeDocument/2006/relationships/hyperlink" Target="https://audiotestexample.s3-eu-west-1.amazonaws.com/test1chunk4.mp3" TargetMode="External"/><Relationship Id="rId13" Type="http://schemas.openxmlformats.org/officeDocument/2006/relationships/hyperlink" Target="https://audiotestexample.s3-eu-west-1.amazonaws.com/test1chunk5.mp3" TargetMode="External"/><Relationship Id="rId14" Type="http://schemas.openxmlformats.org/officeDocument/2006/relationships/hyperlink" Target="https://audiotestexample.s3-eu-west-1.amazonaws.com/test1chunk6.mp3" TargetMode="External"/><Relationship Id="rId15" Type="http://schemas.openxmlformats.org/officeDocument/2006/relationships/hyperlink" Target="https://audiotestexample.s3-eu-west-1.amazonaws.com/test1chunk7.mp3" TargetMode="External"/><Relationship Id="rId16" Type="http://schemas.openxmlformats.org/officeDocument/2006/relationships/hyperlink" Target="https://audiotestexample.s3-eu-west-1.amazonaws.com/test1chunk8.mp3" TargetMode="External"/><Relationship Id="rId17" Type="http://schemas.openxmlformats.org/officeDocument/2006/relationships/hyperlink" Target="https://audiotestexample.s3-eu-west-1.amazonaws.com/test1chunk9.mp3" TargetMode="External"/><Relationship Id="rId18" Type="http://schemas.openxmlformats.org/officeDocument/2006/relationships/hyperlink" Target="https://audiotestexample.s3-eu-west-1.amazonaws.com/test1chunk10.mp3" TargetMode="External"/><Relationship Id="rId19" Type="http://schemas.openxmlformats.org/officeDocument/2006/relationships/hyperlink" Target="https://audiotestexample.s3-eu-west-1.amazonaws.com/test1chunk11.mp3" TargetMode="External"/><Relationship Id="rId20" Type="http://schemas.openxmlformats.org/officeDocument/2006/relationships/hyperlink" Target="https://audiotestexample.s3-eu-west-1.amazonaws.com/test1chunk12.mp3" TargetMode="External"/><Relationship Id="rId21" Type="http://schemas.openxmlformats.org/officeDocument/2006/relationships/hyperlink" Target="https://audiotestexample.s3-eu-west-1.amazonaws.com/test1chunk13.mp3" TargetMode="External"/><Relationship Id="rId22" Type="http://schemas.openxmlformats.org/officeDocument/2006/relationships/hyperlink" Target="https://audiotestexample.s3-eu-west-1.amazonaws.com/test1chunk14.mp3" TargetMode="External"/><Relationship Id="rId23" Type="http://schemas.openxmlformats.org/officeDocument/2006/relationships/hyperlink" Target="https://audiotestexample.s3-eu-west-1.amazonaws.com/test1chunk15.mp3" TargetMode="External"/><Relationship Id="rId24" Type="http://schemas.openxmlformats.org/officeDocument/2006/relationships/hyperlink" Target="https://audiotestexample.s3-eu-west-1.amazonaws.com/test1chunk16.mp3" TargetMode="External"/><Relationship Id="rId25" Type="http://schemas.openxmlformats.org/officeDocument/2006/relationships/hyperlink" Target="https://audiotestexample.s3-eu-west-1.amazonaws.com/test1chunk17.mp3" TargetMode="External"/><Relationship Id="rId26" Type="http://schemas.openxmlformats.org/officeDocument/2006/relationships/hyperlink" Target="https://audiotestexample.s3-eu-west-1.amazonaws.com/test1chunk18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